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65" w:rsidRDefault="00EF3165" w:rsidP="00EF3165">
      <w:pPr>
        <w:tabs>
          <w:tab w:val="left" w:pos="1080"/>
        </w:tabs>
        <w:ind w:left="1080" w:hanging="1080"/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Ejer.2.11</w:t>
      </w:r>
      <w:r>
        <w:rPr>
          <w:rFonts w:ascii="Georgia" w:hAnsi="Georgia" w:cs="Georgia"/>
          <w:b/>
          <w:bCs/>
          <w:sz w:val="20"/>
          <w:szCs w:val="20"/>
        </w:rPr>
        <w:tab/>
      </w:r>
    </w:p>
    <w:p w:rsidR="00EF3165" w:rsidRDefault="00EF3165" w:rsidP="00EF3165">
      <w:pPr>
        <w:numPr>
          <w:ilvl w:val="0"/>
          <w:numId w:val="1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Abre el proyecto </w:t>
      </w:r>
      <w:proofErr w:type="spellStart"/>
      <w:r>
        <w:rPr>
          <w:rFonts w:ascii="Georgia" w:hAnsi="Georgia" w:cs="Georgia"/>
          <w:bCs/>
          <w:sz w:val="20"/>
          <w:szCs w:val="20"/>
        </w:rPr>
        <w:t>LabClase</w:t>
      </w:r>
      <w:proofErr w:type="spellEnd"/>
      <w:r>
        <w:rPr>
          <w:rFonts w:ascii="Georgia" w:hAnsi="Georgia" w:cs="Georgia"/>
          <w:bCs/>
          <w:sz w:val="20"/>
          <w:szCs w:val="20"/>
        </w:rPr>
        <w:t>. Este proyecto tiene 2 clases: Laboratorio y Estudiante. El proyecto está diseñado para llevar el control de estudiantes inscritos en un laboratorio y escribir la lista de todos ellos.</w:t>
      </w:r>
    </w:p>
    <w:p w:rsidR="00A322AF" w:rsidRDefault="00A322AF" w:rsidP="00A322AF">
      <w:pPr>
        <w:tabs>
          <w:tab w:val="left" w:pos="1080"/>
        </w:tabs>
        <w:ind w:left="1440"/>
        <w:jc w:val="both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1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Crea varios objetos de la clase Estudiante.</w:t>
      </w:r>
    </w:p>
    <w:p w:rsidR="00A322AF" w:rsidRDefault="00A322AF" w:rsidP="00A322AF">
      <w:pPr>
        <w:pStyle w:val="Prrafodelista"/>
        <w:rPr>
          <w:rFonts w:ascii="Georgia" w:hAnsi="Georgia" w:cs="Georgia"/>
          <w:bCs/>
          <w:sz w:val="20"/>
          <w:szCs w:val="20"/>
        </w:rPr>
      </w:pPr>
    </w:p>
    <w:p w:rsidR="00A322AF" w:rsidRDefault="00A322AF" w:rsidP="00A322AF">
      <w:pPr>
        <w:tabs>
          <w:tab w:val="left" w:pos="1080"/>
        </w:tabs>
        <w:ind w:left="1440"/>
        <w:jc w:val="both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15E83FA" wp14:editId="4BEB6FBA">
            <wp:extent cx="3228975" cy="1143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AF" w:rsidRDefault="00A322AF" w:rsidP="00A322AF">
      <w:pPr>
        <w:tabs>
          <w:tab w:val="left" w:pos="1080"/>
        </w:tabs>
        <w:ind w:left="1440"/>
        <w:jc w:val="both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1"/>
        </w:numPr>
        <w:tabs>
          <w:tab w:val="left" w:pos="1080"/>
        </w:tabs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getNombre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>) de cada estudiante. ¿Qué ocurre?</w:t>
      </w:r>
      <w:r w:rsidR="00A322AF">
        <w:rPr>
          <w:rFonts w:ascii="Georgia" w:hAnsi="Georgia" w:cs="Georgia"/>
          <w:bCs/>
          <w:sz w:val="20"/>
          <w:szCs w:val="20"/>
        </w:rPr>
        <w:t xml:space="preserve"> -&gt; </w:t>
      </w:r>
      <w:r w:rsidR="00A322AF" w:rsidRPr="00A322AF">
        <w:rPr>
          <w:rFonts w:ascii="Georgia" w:hAnsi="Georgia" w:cs="Georgia"/>
          <w:b/>
          <w:bCs/>
          <w:sz w:val="20"/>
          <w:szCs w:val="20"/>
        </w:rPr>
        <w:t>APARECE SU NOMBRE POR EL RETURN.</w:t>
      </w:r>
    </w:p>
    <w:p w:rsidR="0029432D" w:rsidRDefault="0029432D" w:rsidP="0029432D">
      <w:pPr>
        <w:tabs>
          <w:tab w:val="left" w:pos="1080"/>
        </w:tabs>
        <w:ind w:left="144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D3025B" w:rsidRPr="00A322AF" w:rsidRDefault="00D3025B" w:rsidP="0029432D">
      <w:pPr>
        <w:tabs>
          <w:tab w:val="left" w:pos="1080"/>
        </w:tabs>
        <w:ind w:left="1440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128AFCC" wp14:editId="20ED0B3D">
            <wp:extent cx="4943475" cy="276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65" w:rsidRDefault="00EF3165" w:rsidP="00EF3165">
      <w:pPr>
        <w:numPr>
          <w:ilvl w:val="0"/>
          <w:numId w:val="1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Crea un objeto de la clase Laboratorio. Indica el máximo nº de estudiantes que tendrá el laboratorio</w:t>
      </w:r>
      <w:r w:rsidR="0029432D">
        <w:rPr>
          <w:rFonts w:ascii="Georgia" w:hAnsi="Georgia" w:cs="Georgia"/>
          <w:bCs/>
          <w:sz w:val="20"/>
          <w:szCs w:val="20"/>
        </w:rPr>
        <w:t>.</w:t>
      </w:r>
    </w:p>
    <w:p w:rsidR="0029432D" w:rsidRDefault="0029432D" w:rsidP="0029432D">
      <w:pPr>
        <w:pStyle w:val="Prrafodelista"/>
        <w:rPr>
          <w:rFonts w:ascii="Georgia" w:hAnsi="Georgia" w:cs="Georgia"/>
          <w:bCs/>
          <w:sz w:val="20"/>
          <w:szCs w:val="20"/>
        </w:rPr>
      </w:pPr>
    </w:p>
    <w:p w:rsidR="0029432D" w:rsidRDefault="0029432D" w:rsidP="0029432D">
      <w:pPr>
        <w:tabs>
          <w:tab w:val="left" w:pos="1080"/>
        </w:tabs>
        <w:ind w:left="1440"/>
        <w:jc w:val="both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BB813CA" wp14:editId="7D21D422">
            <wp:extent cx="413385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D" w:rsidRDefault="0029432D" w:rsidP="0029432D">
      <w:pPr>
        <w:pStyle w:val="Prrafodelista"/>
        <w:rPr>
          <w:rFonts w:ascii="Georgia" w:hAnsi="Georgia" w:cs="Georgia"/>
          <w:bCs/>
          <w:sz w:val="20"/>
          <w:szCs w:val="20"/>
        </w:rPr>
      </w:pPr>
    </w:p>
    <w:p w:rsidR="0029432D" w:rsidRDefault="0029432D" w:rsidP="0029432D">
      <w:pPr>
        <w:tabs>
          <w:tab w:val="left" w:pos="1080"/>
        </w:tabs>
        <w:ind w:left="1440"/>
        <w:jc w:val="both"/>
        <w:rPr>
          <w:rFonts w:ascii="Georgia" w:hAnsi="Georgia" w:cs="Georgia"/>
          <w:bCs/>
          <w:sz w:val="20"/>
          <w:szCs w:val="20"/>
        </w:rPr>
      </w:pPr>
    </w:p>
    <w:p w:rsidR="00EF3165" w:rsidRPr="00D3025B" w:rsidRDefault="00EF3165" w:rsidP="00EF3165">
      <w:pPr>
        <w:numPr>
          <w:ilvl w:val="0"/>
          <w:numId w:val="1"/>
        </w:num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Envía el mensaje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numeroEstudiantes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>) al objeto de la clase Laboratorio que acabas de crear. ¿Qué devuelve?</w:t>
      </w: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>
        <w:rPr>
          <w:noProof/>
          <w:lang w:eastAsia="es-ES"/>
        </w:rPr>
        <w:drawing>
          <wp:inline distT="0" distB="0" distL="0" distR="0" wp14:anchorId="3B4E309A" wp14:editId="2A98DBBB">
            <wp:extent cx="4943475" cy="2914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Default="00D3025B" w:rsidP="00D3025B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D3025B" w:rsidRPr="009F6305" w:rsidRDefault="00D3025B" w:rsidP="00D3025B">
      <w:p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</w:p>
    <w:p w:rsidR="009F6305" w:rsidRDefault="009F6305" w:rsidP="009F6305">
      <w:pPr>
        <w:tabs>
          <w:tab w:val="left" w:pos="1080"/>
        </w:tabs>
        <w:ind w:left="1440"/>
        <w:jc w:val="both"/>
        <w:rPr>
          <w:rFonts w:ascii="Georgia" w:hAnsi="Georgia" w:cs="Georgia"/>
          <w:sz w:val="20"/>
          <w:szCs w:val="20"/>
        </w:rPr>
      </w:pPr>
    </w:p>
    <w:p w:rsidR="00597C14" w:rsidRDefault="00597C14" w:rsidP="009F6305">
      <w:pPr>
        <w:tabs>
          <w:tab w:val="left" w:pos="1080"/>
        </w:tabs>
        <w:ind w:left="1440"/>
        <w:jc w:val="both"/>
        <w:rPr>
          <w:rFonts w:ascii="Georgia" w:hAnsi="Georgia" w:cs="Georgia"/>
          <w:sz w:val="20"/>
          <w:szCs w:val="20"/>
        </w:rPr>
      </w:pPr>
    </w:p>
    <w:p w:rsidR="00EF3165" w:rsidRDefault="00EF3165" w:rsidP="00EF3165">
      <w:pPr>
        <w:tabs>
          <w:tab w:val="left" w:pos="150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Ejer.2.12</w:t>
      </w:r>
    </w:p>
    <w:p w:rsidR="00EF3165" w:rsidRDefault="00EF3165" w:rsidP="00EF3165">
      <w:pPr>
        <w:numPr>
          <w:ilvl w:val="0"/>
          <w:numId w:val="2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Asegúrate de que  hay varios objetos de la clase Estudiante creados en el </w:t>
      </w:r>
      <w:proofErr w:type="spellStart"/>
      <w:r>
        <w:rPr>
          <w:rFonts w:ascii="Georgia" w:hAnsi="Georgia" w:cs="Georgia"/>
          <w:bCs/>
          <w:sz w:val="20"/>
          <w:szCs w:val="20"/>
        </w:rPr>
        <w:t>Object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bCs/>
          <w:sz w:val="20"/>
          <w:szCs w:val="20"/>
        </w:rPr>
        <w:t>Bench</w:t>
      </w:r>
      <w:proofErr w:type="spellEnd"/>
    </w:p>
    <w:p w:rsidR="00EF3165" w:rsidRDefault="00EF3165" w:rsidP="00EF3165">
      <w:pPr>
        <w:numPr>
          <w:ilvl w:val="0"/>
          <w:numId w:val="2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matricularEstudiante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() de la clase Laboratorio  y proporciona como parámetro alguno de los estudiantes creados (para pasar como parámetro un objeto de la clase Estudiante pon el cursor en el cuadro de diálogo y haz </w:t>
      </w:r>
      <w:proofErr w:type="spellStart"/>
      <w:r>
        <w:rPr>
          <w:rFonts w:ascii="Georgia" w:hAnsi="Georgia" w:cs="Georgia"/>
          <w:bCs/>
          <w:sz w:val="20"/>
          <w:szCs w:val="20"/>
        </w:rPr>
        <w:t>click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en el objeto estudiante que quieras pasar)</w:t>
      </w:r>
    </w:p>
    <w:p w:rsidR="003137B6" w:rsidRDefault="003137B6" w:rsidP="003137B6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A3F8EF4" wp14:editId="1BD3F209">
            <wp:extent cx="3762375" cy="2057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65" w:rsidRPr="003137B6" w:rsidRDefault="00EF3165" w:rsidP="00EF3165">
      <w:pPr>
        <w:numPr>
          <w:ilvl w:val="0"/>
          <w:numId w:val="2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Haz lo mismo con dos o tres estudiantes más (matricúlalos en el laboratorio)</w:t>
      </w:r>
    </w:p>
    <w:p w:rsidR="003137B6" w:rsidRPr="003137B6" w:rsidRDefault="003137B6" w:rsidP="003137B6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322601D" wp14:editId="2FF3B17D">
            <wp:extent cx="3762375" cy="2057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B6" w:rsidRDefault="003137B6" w:rsidP="003137B6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</w:p>
    <w:p w:rsidR="00EF3165" w:rsidRDefault="00EF3165" w:rsidP="00EF3165">
      <w:pPr>
        <w:numPr>
          <w:ilvl w:val="0"/>
          <w:numId w:val="2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i/>
          <w:sz w:val="20"/>
          <w:szCs w:val="20"/>
        </w:rPr>
        <w:t>escribirLista</w:t>
      </w:r>
      <w:proofErr w:type="spellEnd"/>
      <w:r>
        <w:rPr>
          <w:rFonts w:ascii="Georgia" w:hAnsi="Georgia" w:cs="Georgia"/>
          <w:sz w:val="20"/>
          <w:szCs w:val="20"/>
        </w:rPr>
        <w:t>(</w:t>
      </w:r>
      <w:proofErr w:type="gramEnd"/>
      <w:r>
        <w:rPr>
          <w:rFonts w:ascii="Georgia" w:hAnsi="Georgia" w:cs="Georgia"/>
          <w:sz w:val="20"/>
          <w:szCs w:val="20"/>
        </w:rPr>
        <w:t>) de la clase Laboratorio. Verás la lista de estudiantes matriculados en la ventana de Terminal</w:t>
      </w:r>
    </w:p>
    <w:p w:rsidR="003137B6" w:rsidRDefault="003137B6" w:rsidP="003137B6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BE3F7DB" wp14:editId="3D3F564E">
            <wp:extent cx="5276850" cy="262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B6" w:rsidRDefault="003137B6" w:rsidP="003137B6">
      <w:pPr>
        <w:pStyle w:val="Prrafodelista"/>
        <w:rPr>
          <w:rFonts w:ascii="Georgia" w:hAnsi="Georgia" w:cs="Georgia"/>
          <w:sz w:val="20"/>
          <w:szCs w:val="20"/>
        </w:rPr>
      </w:pPr>
    </w:p>
    <w:p w:rsidR="003137B6" w:rsidRDefault="003137B6" w:rsidP="003137B6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</w:p>
    <w:p w:rsidR="00EF3165" w:rsidRDefault="00EF3165" w:rsidP="00EF3165">
      <w:pPr>
        <w:numPr>
          <w:ilvl w:val="0"/>
          <w:numId w:val="2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Con el inspector de objetos examina los atributos del objeto de la clase Laboratorio</w:t>
      </w:r>
      <w:r w:rsidR="00DE1C3B">
        <w:rPr>
          <w:rFonts w:ascii="Georgia" w:hAnsi="Georgia" w:cs="Georgia"/>
          <w:sz w:val="20"/>
          <w:szCs w:val="20"/>
        </w:rPr>
        <w:t>.</w:t>
      </w:r>
    </w:p>
    <w:p w:rsidR="00CA08D8" w:rsidRDefault="00CA08D8" w:rsidP="00CA08D8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</w:p>
    <w:p w:rsidR="00CA08D8" w:rsidRDefault="00CA08D8" w:rsidP="00CA08D8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7E0068F" wp14:editId="5938BE22">
            <wp:extent cx="4924425" cy="2790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3B" w:rsidRDefault="00DE1C3B" w:rsidP="00DE1C3B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</w:p>
    <w:p w:rsidR="00EF3165" w:rsidRDefault="00EF3165" w:rsidP="00EF3165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</w:p>
    <w:p w:rsidR="00EF3165" w:rsidRDefault="00EF3165" w:rsidP="00EF3165">
      <w:pPr>
        <w:tabs>
          <w:tab w:val="left" w:pos="1080"/>
        </w:tabs>
        <w:ind w:left="144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</w:p>
    <w:p w:rsidR="00EF3165" w:rsidRDefault="00EF3165" w:rsidP="00EF3165">
      <w:pPr>
        <w:tabs>
          <w:tab w:val="left" w:pos="150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Ejer.2.13</w:t>
      </w: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Abre el proyecto Coche. Crea un objeto de nombre </w:t>
      </w:r>
      <w:proofErr w:type="spellStart"/>
      <w:r>
        <w:rPr>
          <w:rFonts w:ascii="Georgia" w:hAnsi="Georgia" w:cs="Georgia"/>
          <w:bCs/>
          <w:sz w:val="20"/>
          <w:szCs w:val="20"/>
        </w:rPr>
        <w:t>miCoche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de color </w:t>
      </w:r>
      <w:proofErr w:type="gramStart"/>
      <w:r>
        <w:rPr>
          <w:rFonts w:ascii="Georgia" w:hAnsi="Georgia" w:cs="Georgia"/>
          <w:bCs/>
          <w:sz w:val="20"/>
          <w:szCs w:val="20"/>
        </w:rPr>
        <w:t>azul ,</w:t>
      </w:r>
      <w:proofErr w:type="gramEnd"/>
      <w:r>
        <w:rPr>
          <w:rFonts w:ascii="Georgia" w:hAnsi="Georgia" w:cs="Georgia"/>
          <w:bCs/>
          <w:sz w:val="20"/>
          <w:szCs w:val="20"/>
        </w:rPr>
        <w:t xml:space="preserve"> marca Ford Focus y del año 2004.</w:t>
      </w:r>
    </w:p>
    <w:p w:rsidR="00F547E9" w:rsidRDefault="00F547E9" w:rsidP="00F547E9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77E86BA" wp14:editId="1FDF12CC">
            <wp:extent cx="4924425" cy="2219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82" w:rsidRDefault="00E25182" w:rsidP="00E25182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¿De qué tipo es el atributo color? ¿Y el atributo </w:t>
      </w:r>
      <w:proofErr w:type="spellStart"/>
      <w:r>
        <w:rPr>
          <w:rFonts w:ascii="Georgia" w:hAnsi="Georgia" w:cs="Georgia"/>
          <w:bCs/>
          <w:sz w:val="20"/>
          <w:szCs w:val="20"/>
        </w:rPr>
        <w:t>anio</w:t>
      </w:r>
      <w:proofErr w:type="spellEnd"/>
      <w:r>
        <w:rPr>
          <w:rFonts w:ascii="Georgia" w:hAnsi="Georgia" w:cs="Georgia"/>
          <w:bCs/>
          <w:sz w:val="20"/>
          <w:szCs w:val="20"/>
        </w:rPr>
        <w:t>?</w:t>
      </w:r>
    </w:p>
    <w:p w:rsidR="00A03D08" w:rsidRDefault="00A03D08" w:rsidP="00E00DB8">
      <w:pPr>
        <w:tabs>
          <w:tab w:val="left" w:pos="1080"/>
        </w:tabs>
        <w:ind w:left="1776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El atributo color es de tipo cadena </w:t>
      </w:r>
      <w:proofErr w:type="gramStart"/>
      <w:r>
        <w:rPr>
          <w:rFonts w:ascii="Georgia" w:hAnsi="Georgia" w:cs="Georgia"/>
          <w:bCs/>
          <w:sz w:val="20"/>
          <w:szCs w:val="20"/>
        </w:rPr>
        <w:t>( String</w:t>
      </w:r>
      <w:proofErr w:type="gramEnd"/>
      <w:r>
        <w:rPr>
          <w:rFonts w:ascii="Georgia" w:hAnsi="Georgia" w:cs="Georgia"/>
          <w:bCs/>
          <w:sz w:val="20"/>
          <w:szCs w:val="20"/>
        </w:rPr>
        <w:t xml:space="preserve"> )</w:t>
      </w:r>
    </w:p>
    <w:p w:rsidR="00A03D08" w:rsidRDefault="00A03D08" w:rsidP="00E00DB8">
      <w:pPr>
        <w:tabs>
          <w:tab w:val="left" w:pos="1080"/>
        </w:tabs>
        <w:ind w:left="1776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El atributo año es de tipo número </w:t>
      </w:r>
      <w:proofErr w:type="gramStart"/>
      <w:r>
        <w:rPr>
          <w:rFonts w:ascii="Georgia" w:hAnsi="Georgia" w:cs="Georgia"/>
          <w:bCs/>
          <w:sz w:val="20"/>
          <w:szCs w:val="20"/>
        </w:rPr>
        <w:t xml:space="preserve">( </w:t>
      </w:r>
      <w:proofErr w:type="spellStart"/>
      <w:r>
        <w:rPr>
          <w:rFonts w:ascii="Georgia" w:hAnsi="Georgia" w:cs="Georgia"/>
          <w:bCs/>
          <w:sz w:val="20"/>
          <w:szCs w:val="20"/>
        </w:rPr>
        <w:t>Int</w:t>
      </w:r>
      <w:proofErr w:type="spellEnd"/>
      <w:proofErr w:type="gramEnd"/>
      <w:r>
        <w:rPr>
          <w:rFonts w:ascii="Georgia" w:hAnsi="Georgia" w:cs="Georgia"/>
          <w:bCs/>
          <w:sz w:val="20"/>
          <w:szCs w:val="20"/>
        </w:rPr>
        <w:t xml:space="preserve"> )</w:t>
      </w: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getAnio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>). ¿Qué devuelve? ¿De qué tipo es el valor que devuelve?</w:t>
      </w:r>
    </w:p>
    <w:p w:rsidR="00913454" w:rsidRDefault="00913454" w:rsidP="0091345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  <w:t xml:space="preserve">   Devuelve el año 2004 y es de tipo número </w:t>
      </w:r>
    </w:p>
    <w:p w:rsidR="00913454" w:rsidRDefault="00913454" w:rsidP="0091345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913454" w:rsidRDefault="00913454" w:rsidP="0091345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setColor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 xml:space="preserve">) y cambia el color del coche. </w:t>
      </w:r>
    </w:p>
    <w:p w:rsidR="00913454" w:rsidRDefault="00913454" w:rsidP="00913454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FED97EE" wp14:editId="3980CC36">
            <wp:extent cx="2933700" cy="2057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54" w:rsidRDefault="00913454" w:rsidP="0091345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print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>).</w:t>
      </w:r>
    </w:p>
    <w:p w:rsidR="00913454" w:rsidRDefault="00913454" w:rsidP="00913454">
      <w:pPr>
        <w:tabs>
          <w:tab w:val="left" w:pos="1080"/>
        </w:tabs>
        <w:ind w:left="1776"/>
        <w:rPr>
          <w:rFonts w:ascii="Georgia" w:hAnsi="Georgia" w:cs="Georgia"/>
          <w:bCs/>
          <w:sz w:val="20"/>
          <w:szCs w:val="20"/>
        </w:rPr>
      </w:pPr>
    </w:p>
    <w:p w:rsidR="00913454" w:rsidRDefault="00913454" w:rsidP="00913454">
      <w:pPr>
        <w:tabs>
          <w:tab w:val="left" w:pos="1080"/>
        </w:tabs>
        <w:ind w:left="1776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A190943" wp14:editId="6D01A7FC">
            <wp:extent cx="2038350" cy="1676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54" w:rsidRDefault="00913454" w:rsidP="00913454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lastRenderedPageBreak/>
        <w:t xml:space="preserve">Crea otro objeto </w:t>
      </w:r>
      <w:proofErr w:type="spellStart"/>
      <w:r>
        <w:rPr>
          <w:rFonts w:ascii="Georgia" w:hAnsi="Georgia" w:cs="Georgia"/>
          <w:bCs/>
          <w:sz w:val="20"/>
          <w:szCs w:val="20"/>
        </w:rPr>
        <w:t>tuCoche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proporcionando como parámetros los valores de atributos de tu coche favorito.</w:t>
      </w:r>
    </w:p>
    <w:p w:rsidR="009569C7" w:rsidRDefault="009569C7" w:rsidP="009569C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351A7EE" wp14:editId="546CC5ED">
            <wp:extent cx="4924425" cy="2219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C7" w:rsidRDefault="009569C7" w:rsidP="009569C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Llama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igualQue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 xml:space="preserve">) del objeto </w:t>
      </w:r>
      <w:proofErr w:type="spellStart"/>
      <w:r>
        <w:rPr>
          <w:rFonts w:ascii="Georgia" w:hAnsi="Georgia" w:cs="Georgia"/>
          <w:bCs/>
          <w:sz w:val="20"/>
          <w:szCs w:val="20"/>
        </w:rPr>
        <w:t>miCoche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y pasa como parámetro el objeto </w:t>
      </w:r>
      <w:proofErr w:type="spellStart"/>
      <w:r>
        <w:rPr>
          <w:rFonts w:ascii="Georgia" w:hAnsi="Georgia" w:cs="Georgia"/>
          <w:bCs/>
          <w:sz w:val="20"/>
          <w:szCs w:val="20"/>
        </w:rPr>
        <w:t>tuCoche</w:t>
      </w:r>
      <w:proofErr w:type="spellEnd"/>
      <w:r>
        <w:rPr>
          <w:rFonts w:ascii="Georgia" w:hAnsi="Georgia" w:cs="Georgia"/>
          <w:bCs/>
          <w:sz w:val="20"/>
          <w:szCs w:val="20"/>
        </w:rPr>
        <w:t>. ¿Qué valor devuelve el método? ¿De qué tipo este valor?</w:t>
      </w:r>
    </w:p>
    <w:p w:rsidR="00A631CA" w:rsidRDefault="00A631CA" w:rsidP="00A611A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A631CA" w:rsidRDefault="00170B18" w:rsidP="00A611A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8C163F5" wp14:editId="053B8A75">
            <wp:extent cx="4943475" cy="3067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18" w:rsidRDefault="00170B18" w:rsidP="00A611A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Accede al código de la clase Coche y añade un nuevo atributo, numer0Puertas, de tipo entero.</w:t>
      </w:r>
    </w:p>
    <w:p w:rsidR="00E66E16" w:rsidRDefault="00E66E16" w:rsidP="00E66E16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66E16" w:rsidRDefault="00E66E16" w:rsidP="00E66E16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 w:rsidR="00170B18">
        <w:rPr>
          <w:noProof/>
          <w:lang w:eastAsia="es-ES"/>
        </w:rPr>
        <w:drawing>
          <wp:inline distT="0" distB="0" distL="0" distR="0" wp14:anchorId="4EF273DA" wp14:editId="13841B4D">
            <wp:extent cx="5400040" cy="9112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A7" w:rsidRDefault="00A611A7" w:rsidP="00E66E16">
      <w:pPr>
        <w:pStyle w:val="Prrafodelista"/>
        <w:ind w:left="1416" w:firstLine="708"/>
        <w:rPr>
          <w:rFonts w:ascii="Georgia" w:hAnsi="Georgia" w:cs="Georgia"/>
          <w:bCs/>
          <w:sz w:val="20"/>
          <w:szCs w:val="20"/>
        </w:rPr>
      </w:pPr>
    </w:p>
    <w:p w:rsidR="00E66E16" w:rsidRDefault="00E66E16" w:rsidP="00E66E16">
      <w:pPr>
        <w:pStyle w:val="Prrafodelista"/>
        <w:ind w:left="1416" w:firstLine="708"/>
        <w:rPr>
          <w:rFonts w:ascii="Georgia" w:hAnsi="Georgia" w:cs="Georgia"/>
          <w:bCs/>
          <w:sz w:val="20"/>
          <w:szCs w:val="20"/>
        </w:rPr>
      </w:pPr>
    </w:p>
    <w:p w:rsidR="00A611A7" w:rsidRDefault="00A611A7" w:rsidP="00A611A7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3"/>
        </w:num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Añade un nuevo método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getNumeroPuertas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() (puedes hacerlo a través de la opción de menú BlueJ 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Edit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/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Insert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Method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) que devuelve el valor de este atributo (hazlo viendo cómo está codificado, por </w:t>
      </w:r>
      <w:proofErr w:type="spellStart"/>
      <w:r>
        <w:rPr>
          <w:rFonts w:ascii="Georgia" w:hAnsi="Georgia" w:cs="Georgia"/>
          <w:bCs/>
          <w:sz w:val="20"/>
          <w:szCs w:val="20"/>
        </w:rPr>
        <w:t>ej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,  el método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getColor</w:t>
      </w:r>
      <w:proofErr w:type="spellEnd"/>
      <w:r>
        <w:rPr>
          <w:rFonts w:ascii="Georgia" w:hAnsi="Georgia" w:cs="Georgia"/>
          <w:bCs/>
          <w:sz w:val="20"/>
          <w:szCs w:val="20"/>
        </w:rPr>
        <w:t>())</w:t>
      </w:r>
    </w:p>
    <w:p w:rsidR="00E25182" w:rsidRDefault="00E25182" w:rsidP="00E25182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3A77F7" w:rsidRDefault="003A77F7" w:rsidP="00E25182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3C4707C" wp14:editId="7D931E4A">
            <wp:extent cx="4943475" cy="2914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82" w:rsidRDefault="00E25182" w:rsidP="00E25182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tabs>
          <w:tab w:val="left" w:pos="1080"/>
        </w:tabs>
        <w:ind w:left="1440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Ejer.2.14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 xml:space="preserve">Los siguientes valores, ¿a qué tipo de datos corresponden?   </w:t>
      </w:r>
    </w:p>
    <w:p w:rsidR="00AD1088" w:rsidRDefault="00AD1088" w:rsidP="00EF3165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9569C7" w:rsidRDefault="00EF3165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 xml:space="preserve"> “Hola”,  </w:t>
      </w:r>
      <w:r w:rsidR="00AD1088">
        <w:rPr>
          <w:rFonts w:ascii="Georgia" w:hAnsi="Georgia" w:cs="Georgia"/>
          <w:b/>
          <w:bCs/>
          <w:sz w:val="20"/>
          <w:szCs w:val="20"/>
        </w:rPr>
        <w:t>-&gt; String</w:t>
      </w:r>
      <w:r w:rsidR="009569C7" w:rsidRP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r w:rsidR="00FF6AD0" w:rsidRPr="00AD1088">
        <w:rPr>
          <w:rFonts w:ascii="Georgia" w:hAnsi="Georgia" w:cs="Georgia"/>
          <w:b/>
          <w:bCs/>
          <w:sz w:val="20"/>
          <w:szCs w:val="20"/>
        </w:rPr>
        <w:t>tipo referencia</w:t>
      </w:r>
    </w:p>
    <w:p w:rsidR="00AD1088" w:rsidRPr="00AD1088" w:rsidRDefault="00AD1088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9569C7" w:rsidRDefault="009569C7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 101,   </w:t>
      </w:r>
      <w:r w:rsidRPr="00AD1088">
        <w:rPr>
          <w:rFonts w:ascii="Georgia" w:hAnsi="Georgia" w:cs="Georgia"/>
          <w:b/>
          <w:bCs/>
          <w:sz w:val="20"/>
          <w:szCs w:val="20"/>
        </w:rPr>
        <w:t xml:space="preserve">-&gt; </w:t>
      </w:r>
      <w:proofErr w:type="spellStart"/>
      <w:r w:rsidR="00AD1088">
        <w:rPr>
          <w:rFonts w:ascii="Georgia" w:hAnsi="Georgia" w:cs="Georgia"/>
          <w:b/>
          <w:bCs/>
          <w:sz w:val="20"/>
          <w:szCs w:val="20"/>
        </w:rPr>
        <w:t>Int</w:t>
      </w:r>
      <w:proofErr w:type="spellEnd"/>
      <w:r w:rsidR="00FF6AD0" w:rsidRPr="00AD1088">
        <w:rPr>
          <w:rFonts w:ascii="Georgia" w:hAnsi="Georgia" w:cs="Georgia"/>
          <w:b/>
          <w:bCs/>
          <w:sz w:val="20"/>
          <w:szCs w:val="20"/>
        </w:rPr>
        <w:t xml:space="preserve"> tipo primitivo</w:t>
      </w:r>
    </w:p>
    <w:p w:rsidR="00AD1088" w:rsidRPr="00AD1088" w:rsidRDefault="00AD1088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9569C7" w:rsidRDefault="009569C7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-4  </w:t>
      </w:r>
      <w:r w:rsidR="00AD1088">
        <w:rPr>
          <w:rFonts w:ascii="Georgia" w:hAnsi="Georgia" w:cs="Georgia"/>
          <w:b/>
          <w:bCs/>
          <w:sz w:val="20"/>
          <w:szCs w:val="20"/>
        </w:rPr>
        <w:t xml:space="preserve">-&gt; </w:t>
      </w:r>
      <w:proofErr w:type="spellStart"/>
      <w:r w:rsidR="00AD1088">
        <w:rPr>
          <w:rFonts w:ascii="Georgia" w:hAnsi="Georgia" w:cs="Georgia"/>
          <w:b/>
          <w:bCs/>
          <w:sz w:val="20"/>
          <w:szCs w:val="20"/>
        </w:rPr>
        <w:t>Int</w:t>
      </w:r>
      <w:proofErr w:type="spellEnd"/>
      <w:r w:rsidRP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r w:rsidR="00FF6AD0" w:rsidRPr="00AD1088">
        <w:rPr>
          <w:rFonts w:ascii="Georgia" w:hAnsi="Georgia" w:cs="Georgia"/>
          <w:b/>
          <w:bCs/>
          <w:sz w:val="20"/>
          <w:szCs w:val="20"/>
        </w:rPr>
        <w:t>tipo primitivo</w:t>
      </w:r>
    </w:p>
    <w:p w:rsidR="00AD1088" w:rsidRPr="00AD1088" w:rsidRDefault="00AD1088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9569C7" w:rsidRDefault="009569C7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gramStart"/>
      <w:r w:rsidR="00EF3165" w:rsidRPr="00AD1088">
        <w:rPr>
          <w:rFonts w:ascii="Georgia" w:hAnsi="Georgia" w:cs="Georgia"/>
          <w:b/>
          <w:bCs/>
          <w:sz w:val="20"/>
          <w:szCs w:val="20"/>
        </w:rPr>
        <w:t>false</w:t>
      </w:r>
      <w:proofErr w:type="gramEnd"/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r w:rsidR="00F13E6A" w:rsidRPr="00AD1088">
        <w:rPr>
          <w:rFonts w:ascii="Georgia" w:hAnsi="Georgia" w:cs="Georgia"/>
          <w:b/>
          <w:bCs/>
          <w:sz w:val="20"/>
          <w:szCs w:val="20"/>
        </w:rPr>
        <w:t xml:space="preserve"> -&gt;</w:t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  </w:t>
      </w:r>
      <w:proofErr w:type="spellStart"/>
      <w:r w:rsidR="00F13E6A" w:rsidRPr="00AD1088">
        <w:rPr>
          <w:rFonts w:ascii="Georgia" w:hAnsi="Georgia" w:cs="Georgia"/>
          <w:b/>
          <w:bCs/>
          <w:sz w:val="20"/>
          <w:szCs w:val="20"/>
        </w:rPr>
        <w:t>B</w:t>
      </w:r>
      <w:r w:rsidR="00AD1088">
        <w:rPr>
          <w:rFonts w:ascii="Georgia" w:hAnsi="Georgia" w:cs="Georgia"/>
          <w:b/>
          <w:bCs/>
          <w:sz w:val="20"/>
          <w:szCs w:val="20"/>
        </w:rPr>
        <w:t>oolean</w:t>
      </w:r>
      <w:proofErr w:type="spellEnd"/>
      <w:r w:rsidRPr="00AD1088">
        <w:rPr>
          <w:rFonts w:ascii="Georgia" w:hAnsi="Georgia" w:cs="Georgia"/>
          <w:b/>
          <w:bCs/>
          <w:sz w:val="20"/>
          <w:szCs w:val="20"/>
        </w:rPr>
        <w:t xml:space="preserve"> , </w:t>
      </w:r>
      <w:r w:rsidR="00F13E6A" w:rsidRPr="00AD1088">
        <w:rPr>
          <w:rFonts w:ascii="Georgia" w:hAnsi="Georgia" w:cs="Georgia"/>
          <w:b/>
          <w:bCs/>
          <w:sz w:val="20"/>
          <w:szCs w:val="20"/>
        </w:rPr>
        <w:t>falso o verdadero</w:t>
      </w:r>
    </w:p>
    <w:p w:rsidR="00AD1088" w:rsidRPr="00AD1088" w:rsidRDefault="00AD1088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9569C7" w:rsidRDefault="009569C7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 xml:space="preserve">“33”    </w:t>
      </w:r>
      <w:r w:rsidR="00AD1088">
        <w:rPr>
          <w:rFonts w:ascii="Georgia" w:hAnsi="Georgia" w:cs="Georgia"/>
          <w:b/>
          <w:bCs/>
          <w:sz w:val="20"/>
          <w:szCs w:val="20"/>
        </w:rPr>
        <w:t>-&gt; String</w:t>
      </w:r>
      <w:r w:rsidR="00FF6AD0" w:rsidRPr="00AD1088">
        <w:rPr>
          <w:rFonts w:ascii="Georgia" w:hAnsi="Georgia" w:cs="Georgia"/>
          <w:b/>
          <w:bCs/>
          <w:sz w:val="20"/>
          <w:szCs w:val="20"/>
        </w:rPr>
        <w:t xml:space="preserve"> tipo referencia</w:t>
      </w:r>
    </w:p>
    <w:p w:rsidR="00AD1088" w:rsidRPr="00AD1088" w:rsidRDefault="00AD1088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EF3165" w:rsidRPr="00AD1088" w:rsidRDefault="009569C7" w:rsidP="00EF3165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Pr="00AD1088">
        <w:rPr>
          <w:rFonts w:ascii="Georgia" w:hAnsi="Georgia" w:cs="Georgia"/>
          <w:b/>
          <w:bCs/>
          <w:sz w:val="20"/>
          <w:szCs w:val="20"/>
        </w:rPr>
        <w:tab/>
      </w:r>
      <w:r w:rsidR="00EF3165" w:rsidRPr="00AD1088">
        <w:rPr>
          <w:rFonts w:ascii="Georgia" w:hAnsi="Georgia" w:cs="Georgia"/>
          <w:b/>
          <w:bCs/>
          <w:sz w:val="20"/>
          <w:szCs w:val="20"/>
        </w:rPr>
        <w:t>-4.7</w:t>
      </w:r>
      <w:r w:rsidR="00F13E6A" w:rsidRP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r w:rsidR="00AD1088">
        <w:rPr>
          <w:rFonts w:ascii="Georgia" w:hAnsi="Georgia" w:cs="Georgia"/>
          <w:b/>
          <w:bCs/>
          <w:sz w:val="20"/>
          <w:szCs w:val="20"/>
        </w:rPr>
        <w:t xml:space="preserve">-&gt; </w:t>
      </w:r>
      <w:proofErr w:type="spellStart"/>
      <w:proofErr w:type="gramStart"/>
      <w:r w:rsidR="00AD1088">
        <w:rPr>
          <w:rFonts w:ascii="Georgia" w:hAnsi="Georgia" w:cs="Georgia"/>
          <w:b/>
          <w:bCs/>
          <w:sz w:val="20"/>
          <w:szCs w:val="20"/>
        </w:rPr>
        <w:t>Float</w:t>
      </w:r>
      <w:proofErr w:type="spellEnd"/>
      <w:r w:rsidR="00AD1088">
        <w:rPr>
          <w:rFonts w:ascii="Georgia" w:hAnsi="Georgia" w:cs="Georgia"/>
          <w:b/>
          <w:bCs/>
          <w:sz w:val="20"/>
          <w:szCs w:val="20"/>
        </w:rPr>
        <w:t xml:space="preserve"> </w:t>
      </w:r>
      <w:r w:rsidR="00D560C6" w:rsidRPr="00AD1088">
        <w:rPr>
          <w:rFonts w:ascii="Georgia" w:hAnsi="Georgia" w:cs="Georgia"/>
          <w:b/>
          <w:bCs/>
          <w:sz w:val="20"/>
          <w:szCs w:val="20"/>
        </w:rPr>
        <w:t>,</w:t>
      </w:r>
      <w:proofErr w:type="gramEnd"/>
      <w:r w:rsidR="00D560C6" w:rsidRPr="00AD1088">
        <w:rPr>
          <w:rFonts w:ascii="Georgia" w:hAnsi="Georgia" w:cs="Georgia"/>
          <w:b/>
          <w:bCs/>
          <w:sz w:val="20"/>
          <w:szCs w:val="20"/>
        </w:rPr>
        <w:t xml:space="preserve"> tipo primitivo</w:t>
      </w:r>
    </w:p>
    <w:p w:rsidR="00EF3165" w:rsidRDefault="00EF3165" w:rsidP="00EF3165">
      <w:pPr>
        <w:tabs>
          <w:tab w:val="left" w:pos="1500"/>
        </w:tabs>
        <w:rPr>
          <w:rFonts w:ascii="Georgia" w:hAnsi="Georgia" w:cs="Georgia"/>
          <w:b/>
          <w:bCs/>
          <w:sz w:val="20"/>
          <w:szCs w:val="20"/>
        </w:rPr>
      </w:pPr>
    </w:p>
    <w:p w:rsidR="00EF3165" w:rsidRDefault="00EF3165" w:rsidP="00EF3165">
      <w:pPr>
        <w:tabs>
          <w:tab w:val="left" w:pos="150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Ejer.2.15</w:t>
      </w:r>
    </w:p>
    <w:p w:rsidR="00EF3165" w:rsidRDefault="00EF3165" w:rsidP="00EF3165">
      <w:pPr>
        <w:numPr>
          <w:ilvl w:val="0"/>
          <w:numId w:val="4"/>
        </w:numPr>
        <w:tabs>
          <w:tab w:val="left" w:pos="1418"/>
        </w:tabs>
        <w:ind w:left="1418" w:hanging="284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Escribe la signatura de un método que se llama </w:t>
      </w:r>
      <w:proofErr w:type="spellStart"/>
      <w:proofErr w:type="gramStart"/>
      <w:r w:rsidRPr="00846FE7">
        <w:rPr>
          <w:rFonts w:ascii="Georgia" w:hAnsi="Georgia" w:cs="Georgia"/>
          <w:bCs/>
          <w:sz w:val="20"/>
          <w:szCs w:val="20"/>
        </w:rPr>
        <w:t>calcularMedia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 xml:space="preserve">) que tiene dos parámetros (a y b ) de tipo </w:t>
      </w:r>
      <w:proofErr w:type="spellStart"/>
      <w:r>
        <w:rPr>
          <w:rFonts w:ascii="Georgia" w:hAnsi="Georgia" w:cs="Georgia"/>
          <w:bCs/>
          <w:sz w:val="20"/>
          <w:szCs w:val="20"/>
        </w:rPr>
        <w:t>int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y devuelve un resultado también de tipo </w:t>
      </w:r>
      <w:proofErr w:type="spellStart"/>
      <w:r>
        <w:rPr>
          <w:rFonts w:ascii="Georgia" w:hAnsi="Georgia" w:cs="Georgia"/>
          <w:bCs/>
          <w:sz w:val="20"/>
          <w:szCs w:val="20"/>
        </w:rPr>
        <w:t>int</w:t>
      </w:r>
      <w:proofErr w:type="spellEnd"/>
      <w:r>
        <w:rPr>
          <w:rFonts w:ascii="Georgia" w:hAnsi="Georgia" w:cs="Georgia"/>
          <w:bCs/>
          <w:sz w:val="20"/>
          <w:szCs w:val="20"/>
        </w:rPr>
        <w:t>.</w:t>
      </w:r>
    </w:p>
    <w:p w:rsidR="00FD1B08" w:rsidRDefault="00FD1B08" w:rsidP="00FD1B08">
      <w:pPr>
        <w:tabs>
          <w:tab w:val="left" w:pos="1418"/>
        </w:tabs>
        <w:ind w:left="1418"/>
        <w:rPr>
          <w:rFonts w:ascii="Georgia" w:hAnsi="Georgia" w:cs="Georgia"/>
          <w:bCs/>
          <w:sz w:val="20"/>
          <w:szCs w:val="20"/>
        </w:rPr>
      </w:pPr>
    </w:p>
    <w:p w:rsidR="00AD1088" w:rsidRDefault="00AD1088" w:rsidP="00FD1B08">
      <w:pPr>
        <w:tabs>
          <w:tab w:val="left" w:pos="1418"/>
        </w:tabs>
        <w:ind w:left="1418"/>
        <w:rPr>
          <w:noProof/>
          <w:lang w:eastAsia="es-ES"/>
        </w:rPr>
      </w:pPr>
    </w:p>
    <w:p w:rsidR="00FA7D78" w:rsidRDefault="00FA7D78" w:rsidP="00FD1B08">
      <w:pPr>
        <w:tabs>
          <w:tab w:val="left" w:pos="1418"/>
        </w:tabs>
        <w:ind w:left="1418"/>
        <w:rPr>
          <w:rFonts w:ascii="Georgia" w:hAnsi="Georgia" w:cs="Georgia"/>
          <w:bCs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621FD76" wp14:editId="2B5FF622">
            <wp:extent cx="3838575" cy="2224087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1299" b="23693"/>
                    <a:stretch/>
                  </pic:blipFill>
                  <pic:spPr bwMode="auto">
                    <a:xfrm>
                      <a:off x="0" y="0"/>
                      <a:ext cx="3851405" cy="223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088A">
        <w:rPr>
          <w:rFonts w:ascii="Georgia" w:hAnsi="Georgia" w:cs="Georgia"/>
          <w:bCs/>
          <w:sz w:val="20"/>
          <w:szCs w:val="20"/>
        </w:rPr>
        <w:t xml:space="preserve"> </w:t>
      </w:r>
    </w:p>
    <w:p w:rsidR="00FA7D78" w:rsidRDefault="00FA7D78" w:rsidP="00FD1B08">
      <w:pPr>
        <w:tabs>
          <w:tab w:val="left" w:pos="1418"/>
        </w:tabs>
        <w:ind w:left="1418"/>
        <w:rPr>
          <w:rFonts w:ascii="Georgia" w:hAnsi="Georgia" w:cs="Georgia"/>
          <w:bCs/>
          <w:sz w:val="20"/>
          <w:szCs w:val="20"/>
        </w:rPr>
      </w:pPr>
    </w:p>
    <w:p w:rsidR="00EF3165" w:rsidRDefault="00EF3165" w:rsidP="00EF3165">
      <w:pPr>
        <w:numPr>
          <w:ilvl w:val="0"/>
          <w:numId w:val="4"/>
        </w:numPr>
        <w:tabs>
          <w:tab w:val="left" w:pos="1418"/>
        </w:tabs>
        <w:ind w:left="1418" w:hanging="284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Escribe la signatura de un método </w:t>
      </w:r>
      <w:proofErr w:type="spellStart"/>
      <w:proofErr w:type="gramStart"/>
      <w:r w:rsidRPr="00846FE7">
        <w:rPr>
          <w:rFonts w:ascii="Georgia" w:hAnsi="Georgia" w:cs="Georgia"/>
          <w:bCs/>
          <w:sz w:val="20"/>
          <w:szCs w:val="20"/>
        </w:rPr>
        <w:t>setNombre</w:t>
      </w:r>
      <w:proofErr w:type="spellEnd"/>
      <w:r>
        <w:rPr>
          <w:rFonts w:ascii="Georgia" w:hAnsi="Georgia" w:cs="Georgia"/>
          <w:bCs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sz w:val="20"/>
          <w:szCs w:val="20"/>
        </w:rPr>
        <w:t>) que tiene un parámetro de tipo String (</w:t>
      </w:r>
      <w:proofErr w:type="spellStart"/>
      <w:r>
        <w:rPr>
          <w:rFonts w:ascii="Georgia" w:hAnsi="Georgia" w:cs="Georgia"/>
          <w:bCs/>
          <w:sz w:val="20"/>
          <w:szCs w:val="20"/>
        </w:rPr>
        <w:t>nuevoNombre</w:t>
      </w:r>
      <w:proofErr w:type="spellEnd"/>
      <w:r>
        <w:rPr>
          <w:rFonts w:ascii="Georgia" w:hAnsi="Georgia" w:cs="Georgia"/>
          <w:bCs/>
          <w:sz w:val="20"/>
          <w:szCs w:val="20"/>
        </w:rPr>
        <w:t>) y no devuelve nada.</w:t>
      </w:r>
    </w:p>
    <w:p w:rsidR="00EF3165" w:rsidRDefault="00EF3165" w:rsidP="00EF3165">
      <w:pPr>
        <w:tabs>
          <w:tab w:val="left" w:pos="1418"/>
        </w:tabs>
        <w:rPr>
          <w:rFonts w:ascii="Georgia" w:hAnsi="Georgia" w:cs="Georgia"/>
          <w:bCs/>
          <w:sz w:val="20"/>
          <w:szCs w:val="20"/>
        </w:rPr>
      </w:pPr>
    </w:p>
    <w:p w:rsidR="009F6305" w:rsidRDefault="009F6305" w:rsidP="00EF3165">
      <w:pPr>
        <w:tabs>
          <w:tab w:val="left" w:pos="1418"/>
        </w:tabs>
        <w:rPr>
          <w:rFonts w:ascii="Georgia" w:hAnsi="Georgia" w:cs="Georgia"/>
          <w:bCs/>
          <w:sz w:val="20"/>
          <w:szCs w:val="20"/>
        </w:rPr>
      </w:pPr>
    </w:p>
    <w:p w:rsidR="009F6305" w:rsidRDefault="009F6305" w:rsidP="009F6305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9F6305" w:rsidRDefault="009F6305" w:rsidP="009F6305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Ejer.2.16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El ordenador que estás utilizando, ¿es un objeto o una clase?</w:t>
      </w:r>
    </w:p>
    <w:p w:rsidR="009F6305" w:rsidRDefault="009F6305" w:rsidP="00EF3165">
      <w:pPr>
        <w:tabs>
          <w:tab w:val="left" w:pos="1418"/>
        </w:tabs>
        <w:rPr>
          <w:rFonts w:ascii="Georgia" w:hAnsi="Georgia" w:cs="Georgia"/>
          <w:bCs/>
          <w:sz w:val="20"/>
          <w:szCs w:val="20"/>
        </w:rPr>
      </w:pPr>
    </w:p>
    <w:p w:rsidR="00EF3165" w:rsidRDefault="00A85D8C" w:rsidP="00EF3165">
      <w:pPr>
        <w:tabs>
          <w:tab w:val="left" w:pos="1418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El ordenado</w:t>
      </w:r>
      <w:r w:rsidR="00473257">
        <w:rPr>
          <w:rFonts w:ascii="Georgia" w:hAnsi="Georgia" w:cs="Georgia"/>
          <w:bCs/>
          <w:sz w:val="20"/>
          <w:szCs w:val="20"/>
        </w:rPr>
        <w:t>r que estoy usando es “un ord</w:t>
      </w:r>
      <w:r w:rsidR="00AD1088">
        <w:rPr>
          <w:rFonts w:ascii="Georgia" w:hAnsi="Georgia" w:cs="Georgia"/>
          <w:bCs/>
          <w:sz w:val="20"/>
          <w:szCs w:val="20"/>
        </w:rPr>
        <w:t>enador” de la clase “ordenador</w:t>
      </w:r>
      <w:r w:rsidR="00473257">
        <w:rPr>
          <w:rFonts w:ascii="Georgia" w:hAnsi="Georgia" w:cs="Georgia"/>
          <w:bCs/>
          <w:sz w:val="20"/>
          <w:szCs w:val="20"/>
        </w:rPr>
        <w:t>” que es abstracto</w:t>
      </w:r>
    </w:p>
    <w:p w:rsidR="00EF3165" w:rsidRDefault="00EF3165" w:rsidP="00EF3165">
      <w:pPr>
        <w:tabs>
          <w:tab w:val="left" w:pos="1418"/>
        </w:tabs>
        <w:ind w:left="1418"/>
        <w:rPr>
          <w:rFonts w:ascii="Georgia" w:hAnsi="Georgia" w:cs="Georgia"/>
          <w:bCs/>
          <w:sz w:val="20"/>
          <w:szCs w:val="20"/>
        </w:rPr>
      </w:pPr>
      <w:bookmarkStart w:id="0" w:name="_GoBack"/>
      <w:bookmarkEnd w:id="0"/>
    </w:p>
    <w:p w:rsidR="00EF3165" w:rsidRDefault="00EF3165" w:rsidP="00EF3165">
      <w:pPr>
        <w:tabs>
          <w:tab w:val="left" w:pos="1418"/>
        </w:tabs>
        <w:ind w:left="1418"/>
        <w:rPr>
          <w:rFonts w:ascii="Georgia" w:hAnsi="Georgia" w:cs="Georgia"/>
          <w:bCs/>
          <w:sz w:val="20"/>
          <w:szCs w:val="20"/>
        </w:rPr>
      </w:pPr>
    </w:p>
    <w:p w:rsidR="00F64C54" w:rsidRDefault="00AD1088"/>
    <w:sectPr w:rsidR="00F6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1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00000010"/>
    <w:multiLevelType w:val="singleLevel"/>
    <w:tmpl w:val="00000010"/>
    <w:name w:val="WW8Num31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2">
    <w:nsid w:val="00000011"/>
    <w:multiLevelType w:val="singleLevel"/>
    <w:tmpl w:val="00000011"/>
    <w:name w:val="WW8Num3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1CDD779C"/>
    <w:multiLevelType w:val="hybridMultilevel"/>
    <w:tmpl w:val="DC3220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FD"/>
    <w:rsid w:val="00170B18"/>
    <w:rsid w:val="001B6139"/>
    <w:rsid w:val="00262557"/>
    <w:rsid w:val="0029432D"/>
    <w:rsid w:val="003137B6"/>
    <w:rsid w:val="003A77F7"/>
    <w:rsid w:val="00473257"/>
    <w:rsid w:val="005660D8"/>
    <w:rsid w:val="00597C14"/>
    <w:rsid w:val="006C2AC9"/>
    <w:rsid w:val="0072088A"/>
    <w:rsid w:val="00913454"/>
    <w:rsid w:val="009279B3"/>
    <w:rsid w:val="009569C7"/>
    <w:rsid w:val="009F6305"/>
    <w:rsid w:val="00A03D08"/>
    <w:rsid w:val="00A322AF"/>
    <w:rsid w:val="00A611A7"/>
    <w:rsid w:val="00A631CA"/>
    <w:rsid w:val="00A85D8C"/>
    <w:rsid w:val="00AD1088"/>
    <w:rsid w:val="00B54478"/>
    <w:rsid w:val="00CA08D8"/>
    <w:rsid w:val="00D3025B"/>
    <w:rsid w:val="00D560C6"/>
    <w:rsid w:val="00DE1C3B"/>
    <w:rsid w:val="00E00DB8"/>
    <w:rsid w:val="00E25182"/>
    <w:rsid w:val="00E66E16"/>
    <w:rsid w:val="00E82094"/>
    <w:rsid w:val="00EF3165"/>
    <w:rsid w:val="00F13E6A"/>
    <w:rsid w:val="00F547E9"/>
    <w:rsid w:val="00F6184B"/>
    <w:rsid w:val="00F814FD"/>
    <w:rsid w:val="00FA7D78"/>
    <w:rsid w:val="00FD1B08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65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2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0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88"/>
    <w:rPr>
      <w:rFonts w:ascii="Tahoma" w:eastAsia="MS Mincho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65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2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0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088"/>
    <w:rPr>
      <w:rFonts w:ascii="Tahoma" w:eastAsia="MS Mincho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19</cp:revision>
  <dcterms:created xsi:type="dcterms:W3CDTF">2017-10-02T10:31:00Z</dcterms:created>
  <dcterms:modified xsi:type="dcterms:W3CDTF">2018-10-22T17:07:00Z</dcterms:modified>
</cp:coreProperties>
</file>